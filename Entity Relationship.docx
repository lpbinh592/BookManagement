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Entity Relationship</w:t>
      </w:r>
    </w:p>
    <w:bookmarkEnd w:id="0"/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Entity: customer, staff, product, shipper, categories, order, orderdetail, supplier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Customer: </w:t>
      </w:r>
      <w:r>
        <w:rPr>
          <w:rFonts w:hint="default"/>
          <w:u w:val="single"/>
          <w:lang w:val="en-US"/>
        </w:rPr>
        <w:t>cusid</w:t>
      </w:r>
      <w:r>
        <w:rPr>
          <w:rFonts w:hint="default"/>
          <w:lang w:val="en-US"/>
        </w:rPr>
        <w:t>, name, phone, address,  city, country, contactname</w:t>
      </w:r>
    </w:p>
    <w:p>
      <w:pPr>
        <w:jc w:val="left"/>
        <w:rPr>
          <w:rFonts w:hint="default"/>
          <w:u w:val="dash"/>
          <w:lang w:val="en-US"/>
        </w:rPr>
      </w:pPr>
      <w:r>
        <w:rPr>
          <w:rFonts w:hint="default"/>
          <w:lang w:val="en-US"/>
        </w:rPr>
        <w:t xml:space="preserve">Staff: </w:t>
      </w:r>
      <w:r>
        <w:rPr>
          <w:rFonts w:hint="default"/>
          <w:u w:val="single"/>
          <w:lang w:val="en-US"/>
        </w:rPr>
        <w:t>staffid</w:t>
      </w:r>
      <w:r>
        <w:rPr>
          <w:rFonts w:hint="default"/>
          <w:lang w:val="en-US"/>
        </w:rPr>
        <w:t>, name, staffphone, contactname, city, country,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Product: </w:t>
      </w:r>
      <w:r>
        <w:rPr>
          <w:rFonts w:hint="default"/>
          <w:u w:val="single"/>
          <w:lang w:val="en-US"/>
        </w:rPr>
        <w:t>proid</w:t>
      </w:r>
      <w:r>
        <w:rPr>
          <w:rFonts w:hint="default"/>
          <w:lang w:val="en-US"/>
        </w:rPr>
        <w:t xml:space="preserve">, name,proprice, cateid, </w:t>
      </w:r>
      <w:r>
        <w:rPr>
          <w:rFonts w:hint="default"/>
          <w:u w:val="dash"/>
          <w:lang w:val="en-US"/>
        </w:rPr>
        <w:t>supid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Shipper: </w:t>
      </w:r>
      <w:r>
        <w:rPr>
          <w:rFonts w:hint="default"/>
          <w:u w:val="single"/>
          <w:lang w:val="en-US"/>
        </w:rPr>
        <w:t>shipperid</w:t>
      </w:r>
      <w:r>
        <w:rPr>
          <w:rFonts w:hint="default"/>
          <w:lang w:val="en-US"/>
        </w:rPr>
        <w:t>, name, phone, contactname, address, contactname,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Categories: </w:t>
      </w:r>
      <w:r>
        <w:rPr>
          <w:rFonts w:hint="default"/>
          <w:u w:val="single"/>
          <w:lang w:val="en-US"/>
        </w:rPr>
        <w:t>cateid</w:t>
      </w:r>
      <w:r>
        <w:rPr>
          <w:rFonts w:hint="default"/>
          <w:lang w:val="en-US"/>
        </w:rPr>
        <w:t xml:space="preserve">, name, desc,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Order: </w:t>
      </w:r>
      <w:r>
        <w:rPr>
          <w:rFonts w:hint="default"/>
          <w:u w:val="single"/>
          <w:lang w:val="en-US"/>
        </w:rPr>
        <w:t>orderid</w:t>
      </w:r>
      <w:r>
        <w:rPr>
          <w:rFonts w:hint="default"/>
          <w:lang w:val="en-US"/>
        </w:rPr>
        <w:t xml:space="preserve">,orderdate, desc, </w:t>
      </w:r>
      <w:r>
        <w:rPr>
          <w:rFonts w:hint="default"/>
          <w:u w:val="dash"/>
          <w:lang w:val="en-US"/>
        </w:rPr>
        <w:t>proid</w:t>
      </w:r>
      <w:r>
        <w:rPr>
          <w:rFonts w:hint="default"/>
          <w:lang w:val="en-US"/>
        </w:rPr>
        <w:t xml:space="preserve">, </w:t>
      </w:r>
      <w:r>
        <w:rPr>
          <w:rFonts w:hint="default"/>
          <w:u w:val="dash"/>
          <w:lang w:val="en-US"/>
        </w:rPr>
        <w:t>staffid</w:t>
      </w:r>
      <w:r>
        <w:rPr>
          <w:rFonts w:hint="default"/>
          <w:lang w:val="en-US"/>
        </w:rPr>
        <w:t xml:space="preserve">, </w:t>
      </w:r>
      <w:r>
        <w:rPr>
          <w:rFonts w:hint="default"/>
          <w:u w:val="dash"/>
          <w:lang w:val="en-US"/>
        </w:rPr>
        <w:t>shipperid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Orderdetail: </w:t>
      </w:r>
      <w:r>
        <w:rPr>
          <w:rFonts w:hint="default"/>
          <w:i w:val="0"/>
          <w:iCs w:val="0"/>
          <w:u w:val="single"/>
          <w:lang w:val="en-US"/>
        </w:rPr>
        <w:t>orderdeid</w:t>
      </w:r>
      <w:r>
        <w:rPr>
          <w:rFonts w:hint="default"/>
          <w:lang w:val="en-US"/>
        </w:rPr>
        <w:t>, desc,</w:t>
      </w:r>
      <w:r>
        <w:rPr>
          <w:rFonts w:hint="default"/>
          <w:u w:val="dash"/>
          <w:lang w:val="en-US"/>
        </w:rPr>
        <w:t>orderid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Supplier: </w:t>
      </w:r>
      <w:r>
        <w:rPr>
          <w:rFonts w:hint="default"/>
          <w:i w:val="0"/>
          <w:iCs w:val="0"/>
          <w:u w:val="single"/>
          <w:lang w:val="en-US"/>
        </w:rPr>
        <w:t>supid</w:t>
      </w:r>
      <w:r>
        <w:rPr>
          <w:rFonts w:hint="default"/>
          <w:lang w:val="en-US"/>
        </w:rPr>
        <w:t>, name, companyname phone, contactname, address, proid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F42E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2CF42EA"/>
    <w:rsid w:val="3718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="Times New Roman" w:hAnsi="Times New Roman" w:eastAsia="Calibri" w:cs="Calibr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2022-07-28T12:26:00Z</dcterms:created>
  <dc:creator>pc</dc:creator>
  <cp:lastModifiedBy>Bình Lê Phú</cp:lastModifiedBy>
  <dcterms:modified xsi:type="dcterms:W3CDTF">2022-07-28T13:35:03Z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1802F364912D447D956FE40F195850C0</vt:lpwstr>
  </property>
</Properties>
</file>